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CE" w:rsidRDefault="00917FAE">
      <w:pPr>
        <w:pStyle w:val="Heading1"/>
        <w:jc w:val="center"/>
      </w:pPr>
      <w:r>
        <w:t>BÀI LÀM</w:t>
      </w:r>
    </w:p>
    <w:p w:rsidR="00D474CE" w:rsidRDefault="00917FAE">
      <w:pPr>
        <w:pStyle w:val="Heading2"/>
      </w:pPr>
      <w:r>
        <w:t>1. Xác đ</w:t>
      </w:r>
      <w:r>
        <w:t>ị</w:t>
      </w:r>
      <w:r>
        <w:t>nh các thành ph</w:t>
      </w:r>
      <w:r>
        <w:t>ầ</w:t>
      </w:r>
      <w:r>
        <w:t>n chính c</w:t>
      </w:r>
      <w:r>
        <w:t>ủ</w:t>
      </w:r>
      <w:r>
        <w:t>a giao di</w:t>
      </w:r>
      <w:r>
        <w:t>ệ</w:t>
      </w:r>
      <w:r>
        <w:t>n PowerPoint</w:t>
      </w:r>
    </w:p>
    <w:p w:rsidR="00D474CE" w:rsidRDefault="00917FAE">
      <w:r>
        <w:rPr>
          <w:b/>
        </w:rPr>
        <w:t>- Thanh Tiêu đ</w:t>
      </w:r>
      <w:r>
        <w:rPr>
          <w:b/>
        </w:rPr>
        <w:t>ề</w:t>
      </w:r>
      <w:r>
        <w:rPr>
          <w:b/>
        </w:rPr>
        <w:t xml:space="preserve"> (Title Bar): </w:t>
      </w:r>
      <w:r>
        <w:t>N</w:t>
      </w:r>
      <w:r>
        <w:t>ằ</w:t>
      </w:r>
      <w:r>
        <w:t xml:space="preserve">m </w:t>
      </w:r>
      <w:r>
        <w:t>ở</w:t>
      </w:r>
      <w:r>
        <w:t xml:space="preserve"> phía trên cùng c</w:t>
      </w:r>
      <w:r>
        <w:t>ử</w:t>
      </w:r>
      <w:r>
        <w:t>a s</w:t>
      </w:r>
      <w:r>
        <w:t>ổ</w:t>
      </w:r>
      <w:r>
        <w:t>, hi</w:t>
      </w:r>
      <w:r>
        <w:t>ể</w:t>
      </w:r>
      <w:r>
        <w:t>n th</w:t>
      </w:r>
      <w:r>
        <w:t>ị</w:t>
      </w:r>
      <w:r>
        <w:t xml:space="preserve"> tên t</w:t>
      </w:r>
      <w:r>
        <w:t>ệ</w:t>
      </w:r>
      <w:r>
        <w:t>p và chương trình.</w:t>
      </w:r>
    </w:p>
    <w:p w:rsidR="00D474CE" w:rsidRDefault="00917FAE">
      <w:r>
        <w:rPr>
          <w:b/>
        </w:rPr>
        <w:t>- Ribbon (D</w:t>
      </w:r>
      <w:r>
        <w:rPr>
          <w:b/>
        </w:rPr>
        <w:t>ả</w:t>
      </w:r>
      <w:r>
        <w:rPr>
          <w:b/>
        </w:rPr>
        <w:t>i l</w:t>
      </w:r>
      <w:r>
        <w:rPr>
          <w:b/>
        </w:rPr>
        <w:t>ệ</w:t>
      </w:r>
      <w:r>
        <w:rPr>
          <w:b/>
        </w:rPr>
        <w:t xml:space="preserve">nh): </w:t>
      </w:r>
      <w:r>
        <w:t>Bao g</w:t>
      </w:r>
      <w:r>
        <w:t>ồ</w:t>
      </w:r>
      <w:r>
        <w:t>m các th</w:t>
      </w:r>
      <w:r>
        <w:t>ẻ</w:t>
      </w:r>
      <w:r>
        <w:t xml:space="preserve"> (Home, Insert, Design, Transitions, v.v.) và các nhóm công </w:t>
      </w:r>
      <w:r>
        <w:t>c</w:t>
      </w:r>
      <w:r>
        <w:t>ụ</w:t>
      </w:r>
      <w:r>
        <w:t xml:space="preserve"> l</w:t>
      </w:r>
      <w:r>
        <w:t>ệ</w:t>
      </w:r>
      <w:r>
        <w:t>nh.</w:t>
      </w:r>
    </w:p>
    <w:p w:rsidR="00D474CE" w:rsidRDefault="00917FAE">
      <w:r>
        <w:rPr>
          <w:b/>
        </w:rPr>
        <w:t>- Th</w:t>
      </w:r>
      <w:r>
        <w:rPr>
          <w:b/>
        </w:rPr>
        <w:t>ẻ</w:t>
      </w:r>
      <w:r>
        <w:rPr>
          <w:b/>
        </w:rPr>
        <w:t xml:space="preserve"> Slide (Slides Pane): </w:t>
      </w:r>
      <w:r>
        <w:t>Bên trái màn hình, hi</w:t>
      </w:r>
      <w:r>
        <w:t>ể</w:t>
      </w:r>
      <w:r>
        <w:t>n th</w:t>
      </w:r>
      <w:r>
        <w:t>ị</w:t>
      </w:r>
      <w:r>
        <w:t xml:space="preserve"> các hình thu nh</w:t>
      </w:r>
      <w:r>
        <w:t>ỏ</w:t>
      </w:r>
      <w:r>
        <w:t xml:space="preserve"> (thumbnail)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slide trong bài thuy</w:t>
      </w:r>
      <w:r>
        <w:t>ế</w:t>
      </w:r>
      <w:r>
        <w:t>t trình.</w:t>
      </w:r>
    </w:p>
    <w:p w:rsidR="00D474CE" w:rsidRDefault="00917FAE">
      <w:r>
        <w:rPr>
          <w:b/>
        </w:rPr>
        <w:t>- Khu v</w:t>
      </w:r>
      <w:r>
        <w:rPr>
          <w:b/>
        </w:rPr>
        <w:t>ự</w:t>
      </w:r>
      <w:r>
        <w:rPr>
          <w:b/>
        </w:rPr>
        <w:t>c So</w:t>
      </w:r>
      <w:r>
        <w:rPr>
          <w:b/>
        </w:rPr>
        <w:t>ạ</w:t>
      </w:r>
      <w:r>
        <w:rPr>
          <w:b/>
        </w:rPr>
        <w:t>n th</w:t>
      </w:r>
      <w:r>
        <w:rPr>
          <w:b/>
        </w:rPr>
        <w:t>ả</w:t>
      </w:r>
      <w:r>
        <w:rPr>
          <w:b/>
        </w:rPr>
        <w:t xml:space="preserve">o (Slide Editing Area): </w:t>
      </w:r>
      <w:r>
        <w:t>Vùng chính gi</w:t>
      </w:r>
      <w:r>
        <w:t>ữ</w:t>
      </w:r>
      <w:r>
        <w:t>a đ</w:t>
      </w:r>
      <w:r>
        <w:t>ể</w:t>
      </w:r>
      <w:r>
        <w:t xml:space="preserve"> nh</w:t>
      </w:r>
      <w:r>
        <w:t>ậ</w:t>
      </w:r>
      <w:r>
        <w:t>p n</w:t>
      </w:r>
      <w:r>
        <w:t>ộ</w:t>
      </w:r>
      <w:r>
        <w:t>i dung, ch</w:t>
      </w:r>
      <w:r>
        <w:t>ỉ</w:t>
      </w:r>
      <w:r>
        <w:t>nh s</w:t>
      </w:r>
      <w:r>
        <w:t>ử</w:t>
      </w:r>
      <w:r>
        <w:t>a và thi</w:t>
      </w:r>
      <w:r>
        <w:t>ế</w:t>
      </w:r>
      <w:r>
        <w:t>t k</w:t>
      </w:r>
      <w:r>
        <w:t>ế</w:t>
      </w:r>
      <w:r>
        <w:t xml:space="preserve"> slide.</w:t>
      </w:r>
    </w:p>
    <w:p w:rsidR="00D474CE" w:rsidRDefault="00917FAE">
      <w:r>
        <w:rPr>
          <w:b/>
        </w:rPr>
        <w:t>- Thanh công c</w:t>
      </w:r>
      <w:r>
        <w:rPr>
          <w:b/>
        </w:rPr>
        <w:t>ụ</w:t>
      </w:r>
      <w:r>
        <w:rPr>
          <w:b/>
        </w:rPr>
        <w:t xml:space="preserve"> T</w:t>
      </w:r>
      <w:r>
        <w:rPr>
          <w:b/>
        </w:rPr>
        <w:t>ruy c</w:t>
      </w:r>
      <w:r>
        <w:rPr>
          <w:b/>
        </w:rPr>
        <w:t>ậ</w:t>
      </w:r>
      <w:r>
        <w:rPr>
          <w:b/>
        </w:rPr>
        <w:t xml:space="preserve">p nhanh (Quick Access Toolbar): </w:t>
      </w:r>
      <w:r>
        <w:t>N</w:t>
      </w:r>
      <w:r>
        <w:t>ằ</w:t>
      </w:r>
      <w:r>
        <w:t xml:space="preserve">m </w:t>
      </w:r>
      <w:r>
        <w:t>ở</w:t>
      </w:r>
      <w:r>
        <w:t xml:space="preserve"> góc trên bên trái, ch</w:t>
      </w:r>
      <w:r>
        <w:t>ứ</w:t>
      </w:r>
      <w:r>
        <w:t>a các nút l</w:t>
      </w:r>
      <w:r>
        <w:t>ệ</w:t>
      </w:r>
      <w:r>
        <w:t>nh thư</w:t>
      </w:r>
      <w:r>
        <w:t>ờ</w:t>
      </w:r>
      <w:r>
        <w:t>ng dùng như Save, Undo, Redo.</w:t>
      </w:r>
    </w:p>
    <w:p w:rsidR="00D474CE" w:rsidRDefault="00917FAE">
      <w:r>
        <w:rPr>
          <w:b/>
        </w:rPr>
        <w:t>- Thanh Tr</w:t>
      </w:r>
      <w:r>
        <w:rPr>
          <w:b/>
        </w:rPr>
        <w:t>ạ</w:t>
      </w:r>
      <w:r>
        <w:rPr>
          <w:b/>
        </w:rPr>
        <w:t xml:space="preserve">ng thái (Status Bar): </w:t>
      </w:r>
      <w:r>
        <w:t>N</w:t>
      </w:r>
      <w:r>
        <w:t>ằ</w:t>
      </w:r>
      <w:r>
        <w:t xml:space="preserve">m </w:t>
      </w:r>
      <w:r>
        <w:t>ở</w:t>
      </w:r>
      <w:r>
        <w:t xml:space="preserve"> phía dư</w:t>
      </w:r>
      <w:r>
        <w:t>ớ</w:t>
      </w:r>
      <w:r>
        <w:t>i cùng c</w:t>
      </w:r>
      <w:r>
        <w:t>ử</w:t>
      </w:r>
      <w:r>
        <w:t>a s</w:t>
      </w:r>
      <w:r>
        <w:t>ổ</w:t>
      </w:r>
      <w:r>
        <w:t>, hi</w:t>
      </w:r>
      <w:r>
        <w:t>ể</w:t>
      </w:r>
      <w:r>
        <w:t>n th</w:t>
      </w:r>
      <w:r>
        <w:t>ị</w:t>
      </w:r>
      <w:r>
        <w:t xml:space="preserve"> s</w:t>
      </w:r>
      <w:r>
        <w:t>ố</w:t>
      </w:r>
      <w:r>
        <w:t xml:space="preserve"> slide, ngôn ng</w:t>
      </w:r>
      <w:r>
        <w:t>ữ</w:t>
      </w:r>
      <w:r>
        <w:t>, ch</w:t>
      </w:r>
      <w:r>
        <w:t>ế</w:t>
      </w:r>
      <w:r>
        <w:t xml:space="preserve"> đ</w:t>
      </w:r>
      <w:r>
        <w:t>ộ</w:t>
      </w:r>
      <w:r>
        <w:t xml:space="preserve"> hi</w:t>
      </w:r>
      <w:r>
        <w:t>ể</w:t>
      </w:r>
      <w:r>
        <w:t>n th</w:t>
      </w:r>
      <w:r>
        <w:t>ị</w:t>
      </w:r>
      <w:r>
        <w:t>, m</w:t>
      </w:r>
      <w:r>
        <w:t>ứ</w:t>
      </w:r>
      <w:r>
        <w:t>c thu phóng, v.v.</w:t>
      </w:r>
      <w:bookmarkStart w:id="0" w:name="_GoBack"/>
      <w:bookmarkEnd w:id="0"/>
    </w:p>
    <w:p w:rsidR="00D474CE" w:rsidRDefault="00917FAE">
      <w:pPr>
        <w:pStyle w:val="Heading2"/>
      </w:pPr>
      <w:r>
        <w:t xml:space="preserve">2. Hình </w:t>
      </w:r>
      <w:r>
        <w:t>ả</w:t>
      </w:r>
      <w:r>
        <w:t>nh m</w:t>
      </w:r>
      <w:r>
        <w:t>inh h</w:t>
      </w:r>
      <w:r>
        <w:t>ọ</w:t>
      </w:r>
      <w:r>
        <w:t>a</w:t>
      </w:r>
    </w:p>
    <w:p w:rsidR="00D474CE" w:rsidRDefault="00917FAE">
      <w:r w:rsidRPr="00917FAE">
        <w:drawing>
          <wp:inline distT="0" distB="0" distL="0" distR="0" wp14:anchorId="6D734078" wp14:editId="0B64CF46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→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>, s</w:t>
      </w:r>
      <w:r>
        <w:t>ử</w:t>
      </w:r>
      <w:r>
        <w:t xml:space="preserve"> d</w:t>
      </w:r>
      <w:r>
        <w:t>ụ</w:t>
      </w:r>
      <w:r>
        <w:t>ng mũi tên ho</w:t>
      </w:r>
      <w:r>
        <w:t>ặ</w:t>
      </w:r>
      <w:r>
        <w:t>c h</w:t>
      </w:r>
      <w:r>
        <w:t>ộ</w:t>
      </w:r>
      <w:r>
        <w:t>p văn b</w:t>
      </w:r>
      <w:r>
        <w:t>ả</w:t>
      </w:r>
      <w:r>
        <w:t>n đ</w:t>
      </w:r>
      <w:r>
        <w:t>ể</w:t>
      </w:r>
      <w:r>
        <w:t xml:space="preserve"> ghi chú rõ t</w:t>
      </w:r>
      <w:r>
        <w:t>ừ</w:t>
      </w:r>
      <w:r>
        <w:t>ng thành ph</w:t>
      </w:r>
      <w:r>
        <w:t>ầ</w:t>
      </w:r>
      <w:r>
        <w:t>n:</w:t>
      </w:r>
    </w:p>
    <w:p w:rsidR="00D474CE" w:rsidRDefault="00917FAE">
      <w:r>
        <w:t xml:space="preserve"> - Thanh Tiêu đ</w:t>
      </w:r>
      <w:r>
        <w:t>ề</w:t>
      </w:r>
    </w:p>
    <w:p w:rsidR="00D474CE" w:rsidRDefault="00917FAE">
      <w:r>
        <w:t xml:space="preserve"> - Ribbon</w:t>
      </w:r>
    </w:p>
    <w:p w:rsidR="00D474CE" w:rsidRDefault="00917FAE">
      <w:r>
        <w:t xml:space="preserve"> - Th</w:t>
      </w:r>
      <w:r>
        <w:t>ẻ</w:t>
      </w:r>
      <w:r>
        <w:t xml:space="preserve"> Slide</w:t>
      </w:r>
    </w:p>
    <w:p w:rsidR="00D474CE" w:rsidRDefault="00917FAE">
      <w:r>
        <w:lastRenderedPageBreak/>
        <w:t xml:space="preserve"> - Khu v</w:t>
      </w:r>
      <w:r>
        <w:t>ự</w:t>
      </w:r>
      <w:r>
        <w:t>c So</w:t>
      </w:r>
      <w:r>
        <w:t>ạ</w:t>
      </w:r>
      <w:r>
        <w:t>n th</w:t>
      </w:r>
      <w:r>
        <w:t>ả</w:t>
      </w:r>
      <w:r>
        <w:t>o</w:t>
      </w:r>
    </w:p>
    <w:p w:rsidR="00D474CE" w:rsidRDefault="00917FAE">
      <w:r>
        <w:t xml:space="preserve"> - Thanh công c</w:t>
      </w:r>
      <w:r>
        <w:t>ụ</w:t>
      </w:r>
      <w:r>
        <w:t xml:space="preserve"> truy c</w:t>
      </w:r>
      <w:r>
        <w:t>ậ</w:t>
      </w:r>
      <w:r>
        <w:t>p nhanh</w:t>
      </w:r>
    </w:p>
    <w:p w:rsidR="00D474CE" w:rsidRDefault="00917FAE">
      <w:r>
        <w:t xml:space="preserve"> - Thanh tr</w:t>
      </w:r>
      <w:r>
        <w:t>ạ</w:t>
      </w:r>
      <w:r>
        <w:t>ng thái</w:t>
      </w:r>
    </w:p>
    <w:sectPr w:rsidR="00D47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FAE"/>
    <w:rsid w:val="00AA1D8D"/>
    <w:rsid w:val="00B47730"/>
    <w:rsid w:val="00CB0664"/>
    <w:rsid w:val="00D47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2AD273"/>
  <w14:defaultImageDpi w14:val="300"/>
  <w15:docId w15:val="{8E9B2101-C276-4B51-9E7C-546CF0FB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6C7F14-2D09-4C10-9619-9C3C0A64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 Huy</cp:lastModifiedBy>
  <cp:revision>2</cp:revision>
  <dcterms:created xsi:type="dcterms:W3CDTF">2025-09-30T12:36:00Z</dcterms:created>
  <dcterms:modified xsi:type="dcterms:W3CDTF">2025-09-30T12:36:00Z</dcterms:modified>
  <cp:category/>
</cp:coreProperties>
</file>