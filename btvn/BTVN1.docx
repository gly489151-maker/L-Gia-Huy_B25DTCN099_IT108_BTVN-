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Nền tảng dữ liệu số trong doanh nghiệp</w:t>
      </w:r>
    </w:p>
    <w:p>
      <w:pPr>
        <w:pStyle w:val="Heading2"/>
      </w:pPr>
      <w:r>
        <w:t>1. Khái niệm và vai trò</w:t>
      </w:r>
    </w:p>
    <w:p>
      <w:r>
        <w:t>Nền tảng dữ liệu số là hệ thống công nghệ cho phép thu thập, lưu trữ, xử lý và phân tích dữ liệu từ nhiều nguồn khác nhau. Nó giúp doanh nghiệp quản lý thông tin hiệu quả, tối ưu hóa hoạt động và hỗ trợ ra quyết định dựa trên dữ liệu thực tế.</w:t>
      </w:r>
    </w:p>
    <w:p>
      <w:pPr>
        <w:pStyle w:val="Heading2"/>
      </w:pPr>
      <w:r>
        <w:t>2. Nguồn dữ liệu doanh nghiệp có thể thu thập</w:t>
      </w:r>
    </w:p>
    <w:p>
      <w:r>
        <w:t>1. Dữ liệu khách hàng: Giúp doanh nghiệp hiểu nhu cầu, hành vi và mức độ hài lòng của khách hàng để điều chỉnh chiến lược marketing.</w:t>
      </w:r>
    </w:p>
    <w:p>
      <w:r>
        <w:t>2. Dữ liệu bán hàng: Phản ánh tình hình tiêu thụ sản phẩm, doanh thu và xu hướng thị trường để hỗ trợ lập kế hoạch kinh doanh.</w:t>
      </w:r>
    </w:p>
    <w:p>
      <w:r>
        <w:t>3. Dữ liệu tài chính: Cung cấp thông tin về chi phí, lợi nhuận và ngân sách, giúp doanh nghiệp kiểm soát hiệu quả hoạt động tài chính.</w:t>
      </w:r>
    </w:p>
    <w:p>
      <w:r>
        <w:t>4. Dữ liệu nhân sự: Giúp theo dõi hiệu suất làm việc, năng lực và nhu cầu đào tạo của nhân viên.</w:t>
      </w:r>
    </w:p>
    <w:p>
      <w:r>
        <w:t>5. Dữ liệu từ mạng xã hội: Phản ánh nhận thức của khách hàng về thương hiệu, xu hướng tiêu dùng và cơ hội truyền thông.</w:t>
      </w:r>
    </w:p>
    <w:p>
      <w:pPr>
        <w:pStyle w:val="Heading2"/>
      </w:pPr>
      <w:r>
        <w:t>3. Lợi ích của việc thống nhất dữ liệu từ nhiều nguồn</w:t>
      </w:r>
    </w:p>
    <w:p>
      <w:r>
        <w:t>Việc thống nhất dữ liệu từ nhiều nguồn giúp doanh nghiệp có cái nhìn toàn diện và chính xác hơn về hoạt động của mình. Nó loại bỏ sự trùng lặp, sai lệch dữ liệu và giúp tăng tính minh bạch trong phân tích. Khi dữ liệu được đồng bộ, các bộ phận trong doanh nghiệp có thể phối hợp hiệu quả hơn, ra quyết định nhanh chóng và có căn cứ. Ngoài ra, việc tích hợp dữ liệu còn hỗ trợ ứng dụng trí tuệ nhân tạo và dự báo xu hướng kinh doanh trong tương lai.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