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Dịch vụ lưu trữ đám mây và so sánh các nền tảng phổ biến</w:t>
      </w:r>
    </w:p>
    <w:p>
      <w:pPr>
        <w:pStyle w:val="Heading2"/>
      </w:pPr>
      <w:r>
        <w:t>1. Khái niệm và lợi ích</w:t>
      </w:r>
    </w:p>
    <w:p>
      <w:r>
        <w:t>Dịch vụ lưu trữ đám mây là hình thức lưu trữ dữ liệu trực tuyến trên các máy chủ internet, cho phép người dùng truy cập, chia sẻ và quản lý tệp tin ở bất kỳ đâu. Lợi ích của nó bao gồm khả năng sao lưu dữ liệu an toàn, chia sẻ nhanh chóng và làm việc cộng tác dễ dàng trên nhiều thiết bị khác nhau.</w:t>
      </w:r>
    </w:p>
    <w:p>
      <w:pPr>
        <w:pStyle w:val="Heading2"/>
      </w:pPr>
      <w:r>
        <w:t>2. Bảng so sánh các dịch vụ lưu trữ đám mây phổ biến</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Dịch vụ</w:t>
            </w:r>
          </w:p>
        </w:tc>
        <w:tc>
          <w:tcPr>
            <w:tcW w:type="dxa" w:w="1728"/>
          </w:tcPr>
          <w:p>
            <w:r>
              <w:t>Dung lượng miễn phí</w:t>
            </w:r>
          </w:p>
        </w:tc>
        <w:tc>
          <w:tcPr>
            <w:tcW w:type="dxa" w:w="1728"/>
          </w:tcPr>
          <w:p>
            <w:r>
              <w:t>Điểm mạnh</w:t>
            </w:r>
          </w:p>
        </w:tc>
        <w:tc>
          <w:tcPr>
            <w:tcW w:type="dxa" w:w="1728"/>
          </w:tcPr>
          <w:p>
            <w:r>
              <w:t>Đối tượng phù hợp</w:t>
            </w:r>
          </w:p>
        </w:tc>
        <w:tc>
          <w:tcPr>
            <w:tcW w:type="dxa" w:w="1728"/>
          </w:tcPr>
          <w:p>
            <w:r>
              <w:t>Chi phí nâng cấp / Tích hợp mở rộng</w:t>
            </w:r>
          </w:p>
        </w:tc>
      </w:tr>
      <w:tr>
        <w:tc>
          <w:tcPr>
            <w:tcW w:type="dxa" w:w="1728"/>
          </w:tcPr>
          <w:p>
            <w:r>
              <w:t>Google Drive</w:t>
            </w:r>
          </w:p>
        </w:tc>
        <w:tc>
          <w:tcPr>
            <w:tcW w:type="dxa" w:w="1728"/>
          </w:tcPr>
          <w:p>
            <w:r>
              <w:t>15 GB</w:t>
            </w:r>
          </w:p>
        </w:tc>
        <w:tc>
          <w:tcPr>
            <w:tcW w:type="dxa" w:w="1728"/>
          </w:tcPr>
          <w:p>
            <w:r>
              <w:t>Tích hợp chặt chẽ với Gmail, Google Docs, Sheets.</w:t>
            </w:r>
          </w:p>
        </w:tc>
        <w:tc>
          <w:tcPr>
            <w:tcW w:type="dxa" w:w="1728"/>
          </w:tcPr>
          <w:p>
            <w:r>
              <w:t>Cá nhân, sinh viên, doanh nghiệp nhỏ.</w:t>
            </w:r>
          </w:p>
        </w:tc>
        <w:tc>
          <w:tcPr>
            <w:tcW w:type="dxa" w:w="1728"/>
          </w:tcPr>
          <w:p>
            <w:r>
              <w:t>Từ $1.99/tháng cho 100GB; tích hợp tốt với Google Workspace.</w:t>
            </w:r>
          </w:p>
        </w:tc>
      </w:tr>
      <w:tr>
        <w:tc>
          <w:tcPr>
            <w:tcW w:type="dxa" w:w="1728"/>
          </w:tcPr>
          <w:p>
            <w:r>
              <w:t>Dropbox</w:t>
            </w:r>
          </w:p>
        </w:tc>
        <w:tc>
          <w:tcPr>
            <w:tcW w:type="dxa" w:w="1728"/>
          </w:tcPr>
          <w:p>
            <w:r>
              <w:t>2 GB</w:t>
            </w:r>
          </w:p>
        </w:tc>
        <w:tc>
          <w:tcPr>
            <w:tcW w:type="dxa" w:w="1728"/>
          </w:tcPr>
          <w:p>
            <w:r>
              <w:t>Đồng bộ nhanh, giao diện đơn giản, hỗ trợ chia sẻ liên kết mạnh mẽ.</w:t>
            </w:r>
          </w:p>
        </w:tc>
        <w:tc>
          <w:tcPr>
            <w:tcW w:type="dxa" w:w="1728"/>
          </w:tcPr>
          <w:p>
            <w:r>
              <w:t>Cá nhân hoặc nhóm làm việc cần chia sẻ tệp thường xuyên.</w:t>
            </w:r>
          </w:p>
        </w:tc>
        <w:tc>
          <w:tcPr>
            <w:tcW w:type="dxa" w:w="1728"/>
          </w:tcPr>
          <w:p>
            <w:r>
              <w:t>Từ $11.99/tháng cho 2TB; tích hợp với Slack, Zoom, Trello.</w:t>
            </w:r>
          </w:p>
        </w:tc>
      </w:tr>
      <w:tr>
        <w:tc>
          <w:tcPr>
            <w:tcW w:type="dxa" w:w="1728"/>
          </w:tcPr>
          <w:p>
            <w:r>
              <w:t>OneDrive</w:t>
            </w:r>
          </w:p>
        </w:tc>
        <w:tc>
          <w:tcPr>
            <w:tcW w:type="dxa" w:w="1728"/>
          </w:tcPr>
          <w:p>
            <w:r>
              <w:t>5 GB</w:t>
            </w:r>
          </w:p>
        </w:tc>
        <w:tc>
          <w:tcPr>
            <w:tcW w:type="dxa" w:w="1728"/>
          </w:tcPr>
          <w:p>
            <w:r>
              <w:t>Tích hợp sâu với bộ Microsoft Office và Windows.</w:t>
            </w:r>
          </w:p>
        </w:tc>
        <w:tc>
          <w:tcPr>
            <w:tcW w:type="dxa" w:w="1728"/>
          </w:tcPr>
          <w:p>
            <w:r>
              <w:t>Người dùng Microsoft 365, doanh nghiệp.</w:t>
            </w:r>
          </w:p>
        </w:tc>
        <w:tc>
          <w:tcPr>
            <w:tcW w:type="dxa" w:w="1728"/>
          </w:tcPr>
          <w:p>
            <w:r>
              <w:t>Bao gồm trong gói Microsoft 365; hỗ trợ tích hợp với Teams, Outlook.</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