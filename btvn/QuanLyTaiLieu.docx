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Quản lý tài liệu chuyên nghiệp</w:t>
      </w:r>
    </w:p>
    <w:p>
      <w: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t>Tin học văn phòng là một kỹ năng quan trọng trong thời đại công nghệ hiện nay. Việc sử dụng thành thạo các phần mềm như Microsoft Word, Excel, PowerPoint không chỉ giúp nâng cao hiệu quả làm việc mà còn giúp quản lý tài liệu một cách chuyên nghiệp hơn. Người sử dụng có thể định dạng văn bản, tạo bảng, chèn hình ảnh và biểu đồ để minh họa thông tin rõ ràng. Ngoài ra, khả năng sử dụng các công cụ này còn là yêu cầu cơ bản trong nhiều lĩnh vực công việc và học tập.</w:t>
        <w:br/>
        <w:br/>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Trang </w:t>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Học phần Tin học Văn phòng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